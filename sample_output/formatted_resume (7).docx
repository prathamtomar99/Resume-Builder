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pPr>
        <w:pStyle w:val="Heading3"/>
      </w:pPr>
      <w:r>
        <w:t>Sanika Boke</w:t>
      </w:r>
    </w:p>
    <w:p>
      <w:r>
        <w:t>Pune, Maharashtra, India | [Insert LinkedIn Profile URL Here] | she/her</w:t>
      </w:r>
    </w:p>
    <w:p>
      <w:pPr>
        <w:pStyle w:val="Heading3"/>
      </w:pPr>
      <w:r>
        <w:t>Summary</w:t>
      </w:r>
    </w:p>
    <w:p>
      <w:r>
        <w:t>Highly motivated and results-oriented pre-final year B.Tech Information Technology student at Vishwakarma Institute of Information Technology (VIIT), Pune, possessing a strong foundation in AI, machine learning, and software development. Proven ability to conceptualize, develop, and present innovative technological solutions, as demonstrated by the creation of *GoDirect*, an AI-powered platform connecting farmers directly to consumers. Seeking a challenging and rewarding role within the technology industry to leverage my skills and experience.</w:t>
      </w:r>
    </w:p>
    <w:p>
      <w:pPr>
        <w:pStyle w:val="Heading3"/>
      </w:pPr>
      <w:r>
        <w:t>Education</w:t>
      </w:r>
    </w:p>
    <w:p>
      <w:pPr>
        <w:pStyle w:val="Heading3"/>
      </w:pPr>
      <w:r>
        <w:t>* B.Tech in Information Technology | Vishwakarma Institute of Information Technology (VIIT), Pune, Maharashtra, India | Expected Graduation: [Month, Year]</w:t>
      </w:r>
    </w:p>
    <w:p>
      <w:pPr>
        <w:pStyle w:val="Heading3"/>
      </w:pPr>
      <w:r>
        <w:t>Projects</w:t>
      </w:r>
    </w:p>
    <w:p>
      <w:pPr>
        <w:pStyle w:val="Heading3"/>
      </w:pPr>
      <w:r>
        <w:t>* GoDirect: An AI-powered Platform for Direct Farmer-to-Consumer Connections | [Month, Year] – Present</w:t>
      </w:r>
    </w:p>
    <w:p>
      <w:pPr>
        <w:pStyle w:val="ListBullet"/>
      </w:pPr>
      <w:r>
        <w:t>Developed an AI-driven platform streamlining the agricultural supply chain, eliminating intermediaries, and ensuring fair pricing for farmers and consumers.</w:t>
      </w:r>
    </w:p>
    <w:p>
      <w:pPr>
        <w:pStyle w:val="ListBullet"/>
      </w:pPr>
      <w:r>
        <w:t>Integrated real-time logistics and secure digital payment systems for a sustainable and scalable operation.</w:t>
      </w:r>
    </w:p>
    <w:p>
      <w:pPr>
        <w:pStyle w:val="ListBullet"/>
      </w:pPr>
      <w:r>
        <w:t>Presented the project at *E-Summit 2025*, showcasing innovative solutions for agricultural technology.  [Add quantifiable results if possible, e.g., "Improved efficiency by X%," "Reached Y number of users."]</w:t>
      </w:r>
    </w:p>
    <w:p>
      <w:pPr>
        <w:pStyle w:val="Heading3"/>
      </w:pPr>
      <w:r>
        <w:t>Skills</w:t>
      </w:r>
    </w:p>
    <w:p>
      <w:pPr>
        <w:pStyle w:val="Heading3"/>
      </w:pPr>
      <w:r>
        <w:t>Programming Languages: Python, Java, C++  [Add others as needed]</w:t>
      </w:r>
    </w:p>
    <w:p>
      <w:pPr>
        <w:pStyle w:val="Heading3"/>
      </w:pPr>
      <w:r>
        <w:t>Technologies:  AI (TensorFlow, PyTorch), Machine Learning (Linear Regression, Random Forest), Real-time Logistics Systems [Specify platforms], Digital Payment Integration (Razorpay, Stripe), Databases (MySQL, MongoDB) [Add others as needed]</w:t>
      </w:r>
    </w:p>
    <w:p>
      <w:pPr>
        <w:pStyle w:val="Heading3"/>
      </w:pPr>
      <w:r>
        <w:t>Soft Skills: Excellent communication, Team leadership, Problem-solving, Public speaking, Time management, Perseverance, Positive attitude</w:t>
      </w:r>
    </w:p>
    <w:p>
      <w:pPr>
        <w:pStyle w:val="Heading3"/>
      </w:pPr>
      <w:r>
        <w:t>Achievements</w:t>
      </w:r>
    </w:p>
    <w:p>
      <w:pPr>
        <w:pStyle w:val="Heading3"/>
      </w:pPr>
      <w:r>
        <w:t>* EPAM Systems Scholarship | [Month, Year]</w:t>
      </w:r>
    </w:p>
    <w:p>
      <w:pPr>
        <w:pStyle w:val="ListBullet"/>
      </w:pPr>
      <w:r>
        <w:t>Awarded the prestigious EPAM Systems Scholarship (in collaboration with Nirmaan Organization) recognizing academic excellence, dedication, and contributions to the tech community. Included a site visit to the EPAM Pune office.</w:t>
      </w:r>
    </w:p>
    <w:p>
      <w:pPr>
        <w:pStyle w:val="Heading3"/>
      </w:pPr>
      <w:r>
        <w:t>* E-Summit 2025 Presentation | [Month, Year]</w:t>
      </w:r>
    </w:p>
    <w:p>
      <w:pPr>
        <w:pStyle w:val="ListBullet"/>
      </w:pPr>
      <w:r>
        <w:t>Presented the *GoDirect* project at E-Summit 2025, gaining valuable insights from industry leaders, including Shri Rohit Pawar.</w:t>
      </w:r>
    </w:p>
    <w:p>
      <w:pPr>
        <w:pStyle w:val="Heading3"/>
      </w:pPr>
      <w:r>
        <w:t>Extracurricular Activities</w:t>
      </w:r>
    </w:p>
    <w:p>
      <w:r>
        <w:t>[Add any club memberships or other extracurricular activities here.  Examples: Member of the College Coding Club, Volunteer at [Organization Name]]</w:t>
      </w:r>
    </w:p>
    <w:p>
      <w:pPr>
        <w:pStyle w:val="Heading3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