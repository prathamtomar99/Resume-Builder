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Resume</w:t>
      </w:r>
    </w:p>
    <w:p>
      <w:pPr>
        <w:pStyle w:val="Heading3"/>
      </w:pPr>
      <w:r>
        <w:t>Krishna Sadar (He/Him)</w:t>
      </w:r>
    </w:p>
    <w:p>
      <w:r>
        <w:t>[Insert Phone Number Here] | [Insert Email Address Here] | [Insert LinkedIn Profile URL Here] | [Insert GitHub Profile URL (Optional) Here]</w:t>
      </w:r>
    </w:p>
    <w:p>
      <w:pPr>
        <w:pStyle w:val="Heading3"/>
      </w:pPr>
      <w:r>
        <w:t>Summary</w:t>
      </w:r>
    </w:p>
    <w:p>
      <w:r>
        <w:t>Highly motivated and results-oriented Software Developer with a proven track record in full-stack development, competitive programming, and machine learning applications. Proficient in Java, Kotlin, Python, JavaScript, and frameworks including React.js, Node.js, and Express.js. Experienced in database management (PostgreSQL, Supabase, MySQL, NoSQL) and leveraging LLMs for optimization problems.  Seeking a challenging role in a dynamic team to contribute expertise and further develop skills in software engineering.</w:t>
      </w:r>
    </w:p>
    <w:p>
      <w:pPr>
        <w:pStyle w:val="Heading3"/>
      </w:pPr>
      <w:r>
        <w:t>Skills</w:t>
      </w:r>
    </w:p>
    <w:p>
      <w:pPr>
        <w:pStyle w:val="Heading3"/>
      </w:pPr>
      <w:r>
        <w:t>* Programming Languages: Java, Kotlin, Python, JavaScript, Node.js</w:t>
      </w:r>
    </w:p>
    <w:p>
      <w:pPr>
        <w:pStyle w:val="Heading3"/>
      </w:pPr>
      <w:r>
        <w:t>* Frameworks/Libraries: React.js, Express.js, Node.js, HTML, CSS,  [Add any others like jQuery, Angular, etc.]</w:t>
      </w:r>
    </w:p>
    <w:p>
      <w:pPr>
        <w:pStyle w:val="Heading3"/>
      </w:pPr>
      <w:r>
        <w:t>* Databases: PostgreSQL, Supabase, MySQL, NoSQL</w:t>
      </w:r>
    </w:p>
    <w:p>
      <w:pPr>
        <w:pStyle w:val="Heading3"/>
      </w:pPr>
      <w:r>
        <w:t>* DevOps: Git, [Add any others like Docker, Kubernetes, CI/CD tools]</w:t>
      </w:r>
    </w:p>
    <w:p>
      <w:pPr>
        <w:pStyle w:val="Heading3"/>
      </w:pPr>
      <w:r>
        <w:t>* Machine Learning: Stock Replacement Prediction, Delivery Route Optimization (using LLMs), [Add specific ML libraries/algorithms if applicable, e.g., TensorFlow, scikit-learn]</w:t>
      </w:r>
    </w:p>
    <w:p>
      <w:pPr>
        <w:pStyle w:val="Heading3"/>
      </w:pPr>
      <w:r>
        <w:t>* Mobile Development: Android Development (Specify SDK version or frameworks used if applicable, e.g., Android Studio, Kotlin/Java)</w:t>
      </w:r>
    </w:p>
    <w:p>
      <w:pPr>
        <w:pStyle w:val="Heading3"/>
      </w:pPr>
      <w:r>
        <w:t>* Other: Problem-solving, Teamwork, Collaboration, Project Management, Communication, Agile methodologies (Scrum, Kanban, etc.)</w:t>
      </w:r>
    </w:p>
    <w:p>
      <w:pPr>
        <w:pStyle w:val="Heading3"/>
      </w:pPr>
      <w:r>
        <w:t>Projects</w:t>
      </w:r>
    </w:p>
    <w:p>
      <w:pPr>
        <w:pStyle w:val="Heading3"/>
      </w:pPr>
      <w:r>
        <w:t>Inventory Management System (2024)  — *Full-Stack Development* (Team Project)</w:t>
      </w:r>
    </w:p>
    <w:p>
      <w:pPr>
        <w:pStyle w:val="ListBullet"/>
      </w:pPr>
      <w:r>
        <w:t>Developed a comprehensive inventory management system utilizing PostgreSQL (via Supabase), Node.js, Express.js, React.js, HTML, CSS, and JavaScript.</w:t>
      </w:r>
    </w:p>
    <w:p>
      <w:pPr>
        <w:pStyle w:val="ListBullet"/>
      </w:pPr>
      <w:r>
        <w:t>Implemented a Python-based machine learning model for accurate stock replacement prediction, resulting in a [Quantify the improvement, e.g., 15%] increase in efficiency.</w:t>
      </w:r>
    </w:p>
    <w:p>
      <w:pPr>
        <w:pStyle w:val="ListBullet"/>
      </w:pPr>
      <w:r>
        <w:t>Leveraged LLMs to optimize delivery routes, reducing transportation costs by [Quantify the reduction, e.g., 10%] and improving delivery times by [Quantify the improvement, e.g., 5%].</w:t>
      </w:r>
    </w:p>
    <w:p>
      <w:pPr>
        <w:pStyle w:val="ListBullet"/>
      </w:pPr>
      <w:r>
        <w:t>Contributed to all phases of the project lifecycle, from design and development to testing and deployment.  [Mention any specific contributions like leading a module or solving a critical bug]</w:t>
      </w:r>
    </w:p>
    <w:p>
      <w:pPr>
        <w:pStyle w:val="Heading3"/>
      </w:pPr>
      <w:r>
        <w:t>Educational Codeforces Round 177 (2024) — *Competitive Programming*</w:t>
      </w:r>
    </w:p>
    <w:p>
      <w:pPr>
        <w:pStyle w:val="ListBullet"/>
      </w:pPr>
      <w:r>
        <w:t>Successfully solved three problems, demonstrating strong problem-solving and algorithmic skills. [Insert Links to Submissions Here]</w:t>
      </w:r>
    </w:p>
    <w:p>
      <w:pPr>
        <w:pStyle w:val="Heading3"/>
      </w:pPr>
      <w:r>
        <w:t>Experience</w:t>
      </w:r>
    </w:p>
    <w:p>
      <w:pPr>
        <w:pStyle w:val="Heading3"/>
      </w:pPr>
      <w:r>
        <w:t>* [Job Title] | [Company Name] | [Dates of Employment (Month Year - Month Year)]</w:t>
      </w:r>
    </w:p>
    <w:p>
      <w:pPr>
        <w:pStyle w:val="ListBullet"/>
      </w:pPr>
      <w:r>
        <w:t>[Describe responsibilities and quantifiable achievements using action verbs.  Example:  "Developed and implemented three key features for a mobile application, resulting in a 20% increase in user engagement."]</w:t>
      </w:r>
    </w:p>
    <w:p>
      <w:pPr>
        <w:pStyle w:val="ListBullet"/>
      </w:pPr>
      <w:r>
        <w:t>[Add another bullet point for additional responsibilities and achievements.]</w:t>
      </w:r>
    </w:p>
    <w:p>
      <w:pPr>
        <w:pStyle w:val="ListBullet"/>
      </w:pPr>
      <w:r>
        <w:t>[Add more experience entries as needed, following the same format]</w:t>
      </w:r>
    </w:p>
    <w:p>
      <w:pPr>
        <w:pStyle w:val="Heading3"/>
      </w:pPr>
      <w:r>
        <w:t>Education</w:t>
      </w:r>
    </w:p>
    <w:p>
      <w:pPr>
        <w:pStyle w:val="Heading3"/>
      </w:pPr>
      <w:r>
        <w:t>* B.Tech in Information Technology | Vishwakarma Institute of Technology, Pune, India</w:t>
      </w:r>
    </w:p>
    <w:p>
      <w:pPr>
        <w:pStyle w:val="Heading3"/>
      </w:pPr>
      <w:r>
        <w:t>Competitive Programming</w:t>
      </w:r>
    </w:p>
    <w:p>
      <w:pPr>
        <w:pStyle w:val="Heading3"/>
      </w:pPr>
      <w:r>
        <w:t>* CodeChef: 3-star rating</w:t>
      </w:r>
    </w:p>
    <w:p>
      <w:pPr>
        <w:pStyle w:val="Heading3"/>
      </w:pPr>
      <w:r>
        <w:t>* Codeforces: Specialist (Rank 1)</w:t>
      </w:r>
    </w:p>
    <w:p>
      <w:pPr>
        <w:pStyle w:val="Heading3"/>
      </w:pPr>
      <w:r>
        <w:t>Awards and Recognition</w:t>
      </w:r>
    </w:p>
    <w:p>
      <w:pPr>
        <w:pStyle w:val="ListBullet"/>
      </w:pPr>
      <w:r>
        <w:t>CodeChef 3-star rating</w:t>
      </w:r>
    </w:p>
    <w:p>
      <w:pPr>
        <w:pStyle w:val="ListBullet"/>
      </w:pPr>
      <w:r>
        <w:t>[Add any other awards or recognition]</w:t>
      </w:r>
    </w:p>
    <w:p>
      <w:pPr>
        <w:pStyle w:val="Heading3"/>
      </w:pPr>
      <w:r>
        <w:t>Microsoft Learn Student Club VIT Pune | Member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