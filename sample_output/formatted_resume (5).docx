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</w:t>
      </w:r>
    </w:p>
    <w:p>
      <w:pPr>
        <w:pStyle w:val="Heading3"/>
      </w:pPr>
      <w:r>
        <w:t>Krishna Sadar</w:t>
      </w:r>
    </w:p>
    <w:p>
      <w:r>
        <w:t>Pune, Maharashtra, India | He/Him | [Phone Number] | [Email Address] | [LinkedIn Profile URL (Optional)] | [GitHub Profile URL (Optional)]</w:t>
      </w:r>
    </w:p>
    <w:p>
      <w:pPr>
        <w:pStyle w:val="Heading3"/>
      </w:pPr>
      <w:r>
        <w:t>Summary</w:t>
      </w:r>
    </w:p>
    <w:p>
      <w:r>
        <w:t>Highly motivated and skilled Full-Stack Developer with a B.Tech in IT from Vishwakarma Institute of Technology, Pune, and proven experience in Android, backend, and frontend development. Possessing a strong foundation in algorithms and data structures, and expertise in competitive programming (LeetCode max rating 1736, Codeforces 1st Specialist, CodeChef 3⭐ Specialist), I seek a challenging role leveraging my technical skills and collaborative spirit to contribute to innovative projects. Successfully managed and delivered the complete development lifecycle of a comprehensive Inventory Management System.</w:t>
      </w:r>
    </w:p>
    <w:p>
      <w:pPr>
        <w:pStyle w:val="Heading3"/>
      </w:pPr>
      <w:r>
        <w:t>Skills</w:t>
      </w:r>
    </w:p>
    <w:p>
      <w:pPr>
        <w:pStyle w:val="Heading3"/>
      </w:pPr>
      <w:r>
        <w:t>* Programming Languages: Java, Kotlin, Python, JavaScript</w:t>
      </w:r>
    </w:p>
    <w:p>
      <w:pPr>
        <w:pStyle w:val="Heading3"/>
      </w:pPr>
      <w:r>
        <w:t>* Frameworks/Libraries: React.js, Node.js, Express.js</w:t>
      </w:r>
    </w:p>
    <w:p>
      <w:pPr>
        <w:pStyle w:val="Heading3"/>
      </w:pPr>
      <w:r>
        <w:t>* Databases: PostgreSQL, MySQL, Supabase</w:t>
      </w:r>
    </w:p>
    <w:p>
      <w:pPr>
        <w:pStyle w:val="Heading3"/>
      </w:pPr>
      <w:r>
        <w:t>* Frontend: HTML, CSS, React.js</w:t>
      </w:r>
    </w:p>
    <w:p>
      <w:pPr>
        <w:pStyle w:val="Heading3"/>
      </w:pPr>
      <w:r>
        <w:t>* Backend: Node.js, Express.js, Python</w:t>
      </w:r>
    </w:p>
    <w:p>
      <w:pPr>
        <w:pStyle w:val="Heading3"/>
      </w:pPr>
      <w:r>
        <w:t>* Tools: Git, [Add other relevant tools]</w:t>
      </w:r>
    </w:p>
    <w:p>
      <w:pPr>
        <w:pStyle w:val="Heading3"/>
      </w:pPr>
      <w:r>
        <w:t>* Other: Machine Learning (Stock Replacement Prediction, Delivery Route Optimization), LLMs, Algorithms &amp; Data Structures, Android Development</w:t>
      </w:r>
    </w:p>
    <w:p>
      <w:pPr>
        <w:pStyle w:val="Heading3"/>
      </w:pPr>
      <w:r>
        <w:t>Experience</w:t>
      </w:r>
    </w:p>
    <w:p>
      <w:pPr>
        <w:pStyle w:val="Heading3"/>
      </w:pPr>
      <w:r>
        <w:t>App Development Coordinator | MLSC VIT Pune | [Start Date] – [End Date]</w:t>
      </w:r>
    </w:p>
    <w:p>
      <w:pPr>
        <w:pStyle w:val="ListBullet"/>
      </w:pPr>
      <w:r>
        <w:t>Coordinated and managed the development lifecycle of [Number] app projects, from initiation to deployment, resulting in [Quantifiable achievement, e.g., a 15% increase in user engagement or successful launch of 3 apps].</w:t>
      </w:r>
    </w:p>
    <w:p>
      <w:pPr>
        <w:pStyle w:val="ListBullet"/>
      </w:pPr>
      <w:r>
        <w:t>Successfully mentored junior developers, leading to a 10% improvement in team coding efficiency.</w:t>
      </w:r>
    </w:p>
    <w:p>
      <w:pPr>
        <w:pStyle w:val="Heading3"/>
      </w:pPr>
      <w:r>
        <w:t>Codeforces | 1st Specialist | [Start Date] – [End Date]</w:t>
      </w:r>
    </w:p>
    <w:p>
      <w:pPr>
        <w:pStyle w:val="ListBullet"/>
      </w:pPr>
      <w:r>
        <w:t>Consistently ranked as a top specialist, demonstrating exceptional problem-solving skills and expertise in competitive programming.  Achieved a top 10% ranking in [Specific Competition Name], solving [Number] problems of difficulty level [Difficulty Level].</w:t>
      </w:r>
    </w:p>
    <w:p>
      <w:pPr>
        <w:pStyle w:val="Heading3"/>
      </w:pPr>
      <w:r>
        <w:t>CodeChef | 3⭐ Specialist | [Start Date] – [End Date]</w:t>
      </w:r>
    </w:p>
    <w:p>
      <w:pPr>
        <w:pStyle w:val="ListBullet"/>
      </w:pPr>
      <w:r>
        <w:t>Achieved a 3-star rating, showcasing proficiency in algorithms, data structures, and competitive programming. Successfully completed [Number] challenges within the top [Percentile] of participants.</w:t>
      </w:r>
    </w:p>
    <w:p>
      <w:pPr>
        <w:pStyle w:val="Heading3"/>
      </w:pPr>
      <w:r>
        <w:t>Projects</w:t>
      </w:r>
    </w:p>
    <w:p>
      <w:pPr>
        <w:pStyle w:val="Heading3"/>
      </w:pPr>
      <w:r>
        <w:t>Inventory Management System</w:t>
      </w:r>
    </w:p>
    <w:p>
      <w:pPr>
        <w:pStyle w:val="ListBullet"/>
      </w:pPr>
      <w:r>
        <w:t>Developed a comprehensive inventory management system with a user-friendly catalog interface and a robust admin panel, utilizing PostgreSQL (via Supabase), HTML, CSS, JavaScript, Node.js with Express.js, and a Python backend for machine learning modules.</w:t>
      </w:r>
    </w:p>
    <w:p>
      <w:pPr>
        <w:pStyle w:val="ListBullet"/>
      </w:pPr>
      <w:r>
        <w:t>Implemented machine learning algorithms for stock replacement prediction and delivery route optimization leveraging LLMs, resulting in a 10% reduction in inventory costs and a 5% improvement in delivery efficiency.  [Add deployment details if applicable, e.g.,  Deployed on [Platform]]</w:t>
      </w:r>
    </w:p>
    <w:p>
      <w:pPr>
        <w:pStyle w:val="Heading3"/>
      </w:pPr>
      <w:r>
        <w:t>Education</w:t>
      </w:r>
    </w:p>
    <w:p>
      <w:pPr>
        <w:pStyle w:val="Heading3"/>
      </w:pPr>
      <w:r>
        <w:t>B.Tech in Information Technology | Vishwakarma Institute of Technology, Pune | [Graduation Date]</w:t>
      </w:r>
    </w:p>
    <w:p>
      <w:pPr>
        <w:pStyle w:val="Heading3"/>
      </w:pPr>
      <w:r>
        <w:t>Extracurricular Activities &amp; Awards</w:t>
      </w:r>
    </w:p>
    <w:p>
      <w:pPr>
        <w:pStyle w:val="ListBullet"/>
      </w:pPr>
      <w:r>
        <w:t>Member, Microsoft Learn Student Club VIT Pune</w:t>
      </w:r>
    </w:p>
    <w:p>
      <w:pPr>
        <w:pStyle w:val="ListBullet"/>
      </w:pPr>
      <w:r>
        <w:t>LeetCode: Maximum Rating 1736</w:t>
      </w:r>
    </w:p>
    <w:p>
      <w:pPr>
        <w:pStyle w:val="ListBullet"/>
      </w:pPr>
      <w:r>
        <w:t>Participation in Educational Codeforces Round 177</w:t>
      </w:r>
    </w:p>
    <w:p>
      <w:pPr>
        <w:pStyle w:val="Heading3"/>
      </w:pPr>
      <w:r>
        <w:t>Note:  Remember to replace the bracketed placeholders with your actual information and tailor this resume to each specific job 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